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34DB" w14:textId="77777777" w:rsidR="0050598B" w:rsidRDefault="00000000">
      <w:pPr>
        <w:pStyle w:val="Heading1"/>
      </w:pPr>
      <w:r>
        <w:t>Joseph Adeyemo</w:t>
      </w:r>
    </w:p>
    <w:p w14:paraId="5C827C84" w14:textId="6578D4D0" w:rsidR="0050598B" w:rsidRDefault="00000000" w:rsidP="00213723">
      <w:r>
        <w:t xml:space="preserve">Dallas, Georgia | 304-952-4455 | j_adeyemo@yahoo.com | </w:t>
      </w:r>
      <w:hyperlink r:id="rId6" w:history="1">
        <w:r w:rsidRPr="00E173C3">
          <w:rPr>
            <w:rStyle w:val="Hyperlink"/>
          </w:rPr>
          <w:t>GitHub</w:t>
        </w:r>
      </w:hyperlink>
      <w:r>
        <w:t xml:space="preserve"> | </w:t>
      </w:r>
      <w:hyperlink r:id="rId7" w:history="1">
        <w:r w:rsidRPr="00E173C3">
          <w:rPr>
            <w:rStyle w:val="Hyperlink"/>
          </w:rPr>
          <w:t>LinkedIn</w:t>
        </w:r>
      </w:hyperlink>
      <w:r w:rsidR="00213723">
        <w:t xml:space="preserve"> </w:t>
      </w:r>
      <w:r w:rsidR="00213723">
        <w:t xml:space="preserve">| </w:t>
      </w:r>
      <w:hyperlink r:id="rId8" w:history="1">
        <w:r w:rsidR="00213723" w:rsidRPr="00E173C3">
          <w:rPr>
            <w:rStyle w:val="Hyperlink"/>
          </w:rPr>
          <w:t>Portfolio</w:t>
        </w:r>
      </w:hyperlink>
    </w:p>
    <w:p w14:paraId="14EFAE52" w14:textId="77777777" w:rsidR="0050598B" w:rsidRDefault="00000000">
      <w:pPr>
        <w:pStyle w:val="Heading2"/>
      </w:pPr>
      <w:r>
        <w:t>Professional Summary</w:t>
      </w:r>
    </w:p>
    <w:p w14:paraId="49FF3583" w14:textId="77777777" w:rsidR="0050598B" w:rsidRDefault="00000000">
      <w:r>
        <w:t>DevOps and Cloud Engineer with 6+ years of experience as a Software Engineer, blending deep front-end expertise with hands-on cloud infrastructure and DevOps skills. Skilled in deploying full-stack applications using AWS, Azure, and Google Cloud Platform (GCP), automating CI/CD workflows, containerizing services with Docker, and managing scalable cloud infrastructure. Experienced working in fast-paced startup environments and collaborating across cross-functional teams to deliver secure, high-availability software solutions.</w:t>
      </w:r>
    </w:p>
    <w:p w14:paraId="5EB4C57E" w14:textId="77777777" w:rsidR="0050598B" w:rsidRDefault="00000000">
      <w:pPr>
        <w:pStyle w:val="Heading2"/>
      </w:pPr>
      <w:r>
        <w:t>Skills &amp; Technologies</w:t>
      </w:r>
    </w:p>
    <w:p w14:paraId="580969FC" w14:textId="77777777" w:rsidR="0050598B" w:rsidRDefault="00000000">
      <w:r>
        <w:rPr>
          <w:b/>
        </w:rPr>
        <w:t xml:space="preserve">Cloud Platforms: </w:t>
      </w:r>
      <w:r>
        <w:t>AWS (EC2, S3, IAM, Route 53, CloudWatch), Azure (App Services, Azure DevOps), GCP (Cloud Run, Compute Engine, Firebase Hosting), MongoDB Atlas, Heroku, Netlify</w:t>
      </w:r>
    </w:p>
    <w:p w14:paraId="7C33C202" w14:textId="77777777" w:rsidR="0050598B" w:rsidRDefault="00000000">
      <w:r>
        <w:rPr>
          <w:b/>
        </w:rPr>
        <w:t xml:space="preserve">DevOps &amp; CI/CD: </w:t>
      </w:r>
      <w:r>
        <w:t>GitHub Actions, Azure Pipelines, Docker, Docker Compose, Firebase CLI, Netlify CLI, Nginx</w:t>
      </w:r>
    </w:p>
    <w:p w14:paraId="68A6C248" w14:textId="77777777" w:rsidR="0050598B" w:rsidRDefault="00000000">
      <w:r>
        <w:rPr>
          <w:b/>
        </w:rPr>
        <w:t xml:space="preserve">Automation &amp; Monitoring: </w:t>
      </w:r>
      <w:r>
        <w:t>Webhooks, Python/Bash scripting, Cron Jobs, Logging (CloudWatch, GCP Logs)</w:t>
      </w:r>
    </w:p>
    <w:p w14:paraId="60783239" w14:textId="77777777" w:rsidR="0050598B" w:rsidRDefault="00000000">
      <w:r>
        <w:rPr>
          <w:b/>
        </w:rPr>
        <w:t xml:space="preserve">Backend &amp; APIs: </w:t>
      </w:r>
      <w:r>
        <w:t>Node.js, Express.js, REST APIs, MongoDB, PostgreSQL, Firebase</w:t>
      </w:r>
    </w:p>
    <w:p w14:paraId="7E2BAE63" w14:textId="77777777" w:rsidR="0050598B" w:rsidRDefault="00000000">
      <w:r>
        <w:rPr>
          <w:b/>
        </w:rPr>
        <w:t xml:space="preserve">Frontend (for full-stack context): </w:t>
      </w:r>
      <w:r>
        <w:t>React, Angular, JavaScript (ES6+), TypeScript, HTML5, CSS3</w:t>
      </w:r>
    </w:p>
    <w:p w14:paraId="6CCE0B91" w14:textId="77777777" w:rsidR="0050598B" w:rsidRDefault="00000000">
      <w:r>
        <w:rPr>
          <w:b/>
        </w:rPr>
        <w:t xml:space="preserve">Tools &amp; Process: </w:t>
      </w:r>
      <w:r>
        <w:t>Git, Agile (Scrum), Jira, Code Reviews, Documentation, Cross-functional Collaboration</w:t>
      </w:r>
    </w:p>
    <w:p w14:paraId="379EA067" w14:textId="77777777" w:rsidR="0050598B" w:rsidRDefault="00000000">
      <w:pPr>
        <w:pStyle w:val="Heading2"/>
      </w:pPr>
      <w:r>
        <w:t>Professional Experience</w:t>
      </w:r>
    </w:p>
    <w:p w14:paraId="5B7C6A74" w14:textId="77777777" w:rsidR="0050598B" w:rsidRDefault="00000000">
      <w:r>
        <w:rPr>
          <w:b/>
        </w:rPr>
        <w:t>Software Engineer – Proofpoint</w:t>
      </w:r>
      <w:r>
        <w:t xml:space="preserve"> | Dec 2024 – Present</w:t>
      </w:r>
    </w:p>
    <w:p w14:paraId="4F0CD894" w14:textId="77777777" w:rsidR="0050598B" w:rsidRDefault="00000000">
      <w:pPr>
        <w:pStyle w:val="ListBullet"/>
      </w:pPr>
      <w:r>
        <w:t>Built secure browser extensions using React and TypeScript.</w:t>
      </w:r>
    </w:p>
    <w:p w14:paraId="3ADD89F2" w14:textId="77777777" w:rsidR="0050598B" w:rsidRDefault="00000000">
      <w:pPr>
        <w:pStyle w:val="ListBullet"/>
      </w:pPr>
      <w:r>
        <w:t>Collaborated with DevOps team on CI/CD pipeline improvements and automated testing integration.</w:t>
      </w:r>
    </w:p>
    <w:p w14:paraId="6001DD22" w14:textId="77777777" w:rsidR="0050598B" w:rsidRDefault="00000000">
      <w:pPr>
        <w:pStyle w:val="ListBullet"/>
      </w:pPr>
      <w:r>
        <w:t>Supported backend integration through secure, version-controlled deployments.</w:t>
      </w:r>
    </w:p>
    <w:p w14:paraId="428D417C" w14:textId="77777777" w:rsidR="0050598B" w:rsidRDefault="00000000">
      <w:r>
        <w:rPr>
          <w:b/>
        </w:rPr>
        <w:t>Software Engineer – StartProto (Startup)</w:t>
      </w:r>
      <w:r>
        <w:t xml:space="preserve"> | Jan 2024 – Oct 2024</w:t>
      </w:r>
    </w:p>
    <w:p w14:paraId="40160D9C" w14:textId="77777777" w:rsidR="0050598B" w:rsidRDefault="00000000">
      <w:pPr>
        <w:pStyle w:val="ListBullet"/>
      </w:pPr>
      <w:r>
        <w:t>Deployed ERP modules on AWS (EC2, S3, Route 53) with GitHub Actions for CI/CD.</w:t>
      </w:r>
    </w:p>
    <w:p w14:paraId="2914F22A" w14:textId="77777777" w:rsidR="0050598B" w:rsidRDefault="00000000">
      <w:pPr>
        <w:pStyle w:val="ListBullet"/>
      </w:pPr>
      <w:r>
        <w:t>Managed infrastructure configuration and monitoring for frontend (Netlify) and backend (Heroku) deployments.</w:t>
      </w:r>
    </w:p>
    <w:p w14:paraId="239AFC97" w14:textId="77777777" w:rsidR="0050598B" w:rsidRDefault="00000000">
      <w:pPr>
        <w:pStyle w:val="ListBullet"/>
      </w:pPr>
      <w:r>
        <w:lastRenderedPageBreak/>
        <w:t>Used Docker for local dev environments and ensured cloud builds were consistent.</w:t>
      </w:r>
    </w:p>
    <w:p w14:paraId="0BD903B3" w14:textId="77777777" w:rsidR="0050598B" w:rsidRDefault="00000000">
      <w:pPr>
        <w:pStyle w:val="ListBullet"/>
      </w:pPr>
      <w:r>
        <w:t>Developed form components and dashboards in React, improving scalability and modularity.</w:t>
      </w:r>
    </w:p>
    <w:p w14:paraId="1F6FB183" w14:textId="77777777" w:rsidR="0050598B" w:rsidRDefault="00000000">
      <w:r>
        <w:rPr>
          <w:b/>
        </w:rPr>
        <w:t>Software Engineer – Consciously (Startup)</w:t>
      </w:r>
      <w:r>
        <w:t xml:space="preserve"> | Oct 2022 – Dec 2023</w:t>
      </w:r>
    </w:p>
    <w:p w14:paraId="1AF9AD02" w14:textId="77777777" w:rsidR="0050598B" w:rsidRDefault="00000000">
      <w:pPr>
        <w:pStyle w:val="ListBullet"/>
      </w:pPr>
      <w:r>
        <w:t>Built browser extension using React and Amazon/Walmart APIs.</w:t>
      </w:r>
    </w:p>
    <w:p w14:paraId="776EE4F7" w14:textId="77777777" w:rsidR="0050598B" w:rsidRDefault="00000000">
      <w:pPr>
        <w:pStyle w:val="ListBullet"/>
      </w:pPr>
      <w:r>
        <w:t>Deployed backend services to Heroku and managed AWS DynamoDB as the primary datastore.</w:t>
      </w:r>
    </w:p>
    <w:p w14:paraId="7452BD41" w14:textId="77777777" w:rsidR="0050598B" w:rsidRDefault="00000000">
      <w:pPr>
        <w:pStyle w:val="ListBullet"/>
      </w:pPr>
      <w:r>
        <w:t>Automated deployment workflows using GitHub Actions, integrated secrets and environment configs.</w:t>
      </w:r>
    </w:p>
    <w:p w14:paraId="25336B9D" w14:textId="77777777" w:rsidR="0050598B" w:rsidRDefault="00000000">
      <w:pPr>
        <w:pStyle w:val="ListBullet"/>
      </w:pPr>
      <w:r>
        <w:t>Configured logging and error tracking using GCP tools for production diagnostics.</w:t>
      </w:r>
    </w:p>
    <w:p w14:paraId="40B42965" w14:textId="77777777" w:rsidR="0050598B" w:rsidRDefault="00000000">
      <w:r>
        <w:rPr>
          <w:b/>
        </w:rPr>
        <w:t>Software Engineer – Spa Space (Startup)</w:t>
      </w:r>
      <w:r>
        <w:t xml:space="preserve"> | Jun 2021 – Jul 2022</w:t>
      </w:r>
    </w:p>
    <w:p w14:paraId="5AA4ECD8" w14:textId="77777777" w:rsidR="0050598B" w:rsidRDefault="00000000">
      <w:pPr>
        <w:pStyle w:val="ListBullet"/>
      </w:pPr>
      <w:r>
        <w:t>Developed front-end features in Angular, integrated with .NET Core backend.</w:t>
      </w:r>
    </w:p>
    <w:p w14:paraId="041EFC8E" w14:textId="77777777" w:rsidR="0050598B" w:rsidRDefault="00000000">
      <w:pPr>
        <w:pStyle w:val="ListBullet"/>
      </w:pPr>
      <w:r>
        <w:t>Built and maintained deployment pipelines using Azure DevOps, supporting staging and production.</w:t>
      </w:r>
    </w:p>
    <w:p w14:paraId="33CB7E25" w14:textId="77777777" w:rsidR="0050598B" w:rsidRDefault="00000000">
      <w:pPr>
        <w:pStyle w:val="ListBullet"/>
      </w:pPr>
      <w:r>
        <w:t>Worked on infrastructure configs for Azure App Services and CI/CD testing workflows.</w:t>
      </w:r>
    </w:p>
    <w:p w14:paraId="20B331E0" w14:textId="77777777" w:rsidR="0050598B" w:rsidRDefault="00000000">
      <w:r>
        <w:rPr>
          <w:b/>
        </w:rPr>
        <w:t>Software Engineer – Good Will</w:t>
      </w:r>
      <w:r>
        <w:t xml:space="preserve"> | Nov 2020 – Jun 2021</w:t>
      </w:r>
    </w:p>
    <w:p w14:paraId="158D2F73" w14:textId="77777777" w:rsidR="0050598B" w:rsidRDefault="00000000">
      <w:pPr>
        <w:pStyle w:val="ListBullet"/>
      </w:pPr>
      <w:r>
        <w:t>Migrated legacy systems to Angular and optimized deployment through basic AWS hosting practices.</w:t>
      </w:r>
    </w:p>
    <w:p w14:paraId="646216C8" w14:textId="77777777" w:rsidR="0050598B" w:rsidRDefault="00000000">
      <w:pPr>
        <w:pStyle w:val="ListBullet"/>
      </w:pPr>
      <w:r>
        <w:t>Maintained frontend and backend code while improving CI pipelines and error monitoring.</w:t>
      </w:r>
    </w:p>
    <w:p w14:paraId="2210E5DA" w14:textId="77777777" w:rsidR="0050598B" w:rsidRDefault="00000000">
      <w:pPr>
        <w:pStyle w:val="ListBullet"/>
      </w:pPr>
      <w:r>
        <w:t>Delivered responsive UIs with security improvements in line with DevOps recommendations.</w:t>
      </w:r>
    </w:p>
    <w:p w14:paraId="7D4EA4F3" w14:textId="77777777" w:rsidR="0050598B" w:rsidRDefault="00000000">
      <w:r>
        <w:rPr>
          <w:b/>
        </w:rPr>
        <w:t>Software Engineer – Quotum Technologies (Startup)</w:t>
      </w:r>
      <w:r>
        <w:t xml:space="preserve"> | Mar 2020 – Nov 2020</w:t>
      </w:r>
    </w:p>
    <w:p w14:paraId="4D1AE66D" w14:textId="77777777" w:rsidR="0050598B" w:rsidRDefault="00000000">
      <w:pPr>
        <w:pStyle w:val="ListBullet"/>
      </w:pPr>
      <w:r>
        <w:t>Built data visualization dashboards using Angular and Bootstrap.</w:t>
      </w:r>
    </w:p>
    <w:p w14:paraId="1C06D005" w14:textId="77777777" w:rsidR="0050598B" w:rsidRDefault="00000000">
      <w:pPr>
        <w:pStyle w:val="ListBullet"/>
      </w:pPr>
      <w:r>
        <w:t>Developed Node.js APIs and deployed backend services to Heroku with MongoDB integration.</w:t>
      </w:r>
    </w:p>
    <w:p w14:paraId="4C672349" w14:textId="77777777" w:rsidR="0050598B" w:rsidRDefault="00000000">
      <w:pPr>
        <w:pStyle w:val="ListBullet"/>
      </w:pPr>
      <w:r>
        <w:t>Implemented Git-based CI/CD pipelines with automated build/deploy steps.</w:t>
      </w:r>
    </w:p>
    <w:p w14:paraId="2BC18EB3" w14:textId="77777777" w:rsidR="0050598B" w:rsidRDefault="00000000">
      <w:r>
        <w:rPr>
          <w:b/>
        </w:rPr>
        <w:t>Software Engineer – Bluefield State College</w:t>
      </w:r>
      <w:r>
        <w:t xml:space="preserve"> | Jan 2019 – Feb 2020</w:t>
      </w:r>
    </w:p>
    <w:p w14:paraId="3B8C2113" w14:textId="77777777" w:rsidR="0050598B" w:rsidRDefault="00000000">
      <w:pPr>
        <w:pStyle w:val="ListBullet"/>
      </w:pPr>
      <w:r>
        <w:t>Redesigned university web interface using React and Node.js.</w:t>
      </w:r>
    </w:p>
    <w:p w14:paraId="09DDAAA6" w14:textId="77777777" w:rsidR="0050598B" w:rsidRDefault="00000000">
      <w:pPr>
        <w:pStyle w:val="ListBullet"/>
      </w:pPr>
      <w:r>
        <w:t>Managed deployment via Netlify and Heroku; implemented GitHub Actions for automated build triggers.</w:t>
      </w:r>
    </w:p>
    <w:p w14:paraId="17E8667E" w14:textId="77777777" w:rsidR="0050598B" w:rsidRDefault="00000000">
      <w:pPr>
        <w:pStyle w:val="ListBullet"/>
      </w:pPr>
      <w:r>
        <w:t>Integrated MongoDB Atlas with environment-aware configurations.</w:t>
      </w:r>
    </w:p>
    <w:p w14:paraId="49B0AE7D" w14:textId="77777777" w:rsidR="0050598B" w:rsidRDefault="00000000">
      <w:pPr>
        <w:pStyle w:val="Heading2"/>
      </w:pPr>
      <w:r>
        <w:t>Cloud &amp; DevOps Projects</w:t>
      </w:r>
    </w:p>
    <w:p w14:paraId="1A22CC87" w14:textId="77777777" w:rsidR="0050598B" w:rsidRDefault="00000000">
      <w:r>
        <w:rPr>
          <w:b/>
        </w:rPr>
        <w:t>Sure Odds – Sports Prediction App</w:t>
      </w:r>
    </w:p>
    <w:p w14:paraId="440D05B9" w14:textId="77777777" w:rsidR="0050598B" w:rsidRDefault="00000000">
      <w:pPr>
        <w:pStyle w:val="ListBullet"/>
      </w:pPr>
      <w:r>
        <w:lastRenderedPageBreak/>
        <w:t>Frontend: Netlify | Backend: Heroku | Database: MongoDB Atlas</w:t>
      </w:r>
    </w:p>
    <w:p w14:paraId="42A16A44" w14:textId="77777777" w:rsidR="0050598B" w:rsidRDefault="00000000">
      <w:pPr>
        <w:pStyle w:val="ListBullet"/>
      </w:pPr>
      <w:r>
        <w:t>Full-stack deployment with automated CI/CD using GitHub Actions.</w:t>
      </w:r>
    </w:p>
    <w:p w14:paraId="4576874C" w14:textId="77777777" w:rsidR="0050598B" w:rsidRDefault="00000000">
      <w:pPr>
        <w:pStyle w:val="ListBullet"/>
      </w:pPr>
      <w:r>
        <w:t>Integrated Stripe webhooks to deliver access codes post-payment.</w:t>
      </w:r>
    </w:p>
    <w:p w14:paraId="6F314B38" w14:textId="77777777" w:rsidR="0050598B" w:rsidRDefault="00000000">
      <w:r>
        <w:rPr>
          <w:b/>
        </w:rPr>
        <w:t>Access Code Delivery Bot</w:t>
      </w:r>
    </w:p>
    <w:p w14:paraId="511F90AA" w14:textId="77777777" w:rsidR="0050598B" w:rsidRDefault="00000000">
      <w:pPr>
        <w:pStyle w:val="ListBullet"/>
      </w:pPr>
      <w:r>
        <w:t>Python/Node.js backend deployed on Heroku, listening to Stripe webhook events.</w:t>
      </w:r>
    </w:p>
    <w:p w14:paraId="42FDA432" w14:textId="77777777" w:rsidR="0050598B" w:rsidRDefault="00000000">
      <w:pPr>
        <w:pStyle w:val="ListBullet"/>
      </w:pPr>
      <w:r>
        <w:t>Automated email/SMS delivery with GCP logging for alerting and issue tracking.</w:t>
      </w:r>
    </w:p>
    <w:p w14:paraId="1790F539" w14:textId="77777777" w:rsidR="0050598B" w:rsidRDefault="00000000">
      <w:r>
        <w:rPr>
          <w:b/>
        </w:rPr>
        <w:t>Twitter &amp; Discord Bots</w:t>
      </w:r>
    </w:p>
    <w:p w14:paraId="2F1C4421" w14:textId="77777777" w:rsidR="0050598B" w:rsidRDefault="00000000">
      <w:pPr>
        <w:pStyle w:val="ListBullet"/>
      </w:pPr>
      <w:r>
        <w:t>Automated content delivery bots deployed to GCP Cloud Run and Heroku.</w:t>
      </w:r>
    </w:p>
    <w:p w14:paraId="6A6E7735" w14:textId="77777777" w:rsidR="0050598B" w:rsidRDefault="00000000">
      <w:pPr>
        <w:pStyle w:val="ListBullet"/>
      </w:pPr>
      <w:r>
        <w:t>Integrated webhooks, cron jobs, and logging pipelines for fault tolerance.</w:t>
      </w:r>
    </w:p>
    <w:p w14:paraId="2AE02890" w14:textId="77777777" w:rsidR="0050598B" w:rsidRDefault="00000000">
      <w:pPr>
        <w:pStyle w:val="Heading2"/>
      </w:pPr>
      <w:r>
        <w:t>Education</w:t>
      </w:r>
    </w:p>
    <w:p w14:paraId="7480DCE6" w14:textId="77777777" w:rsidR="0050598B" w:rsidRDefault="00000000">
      <w:r>
        <w:t>Bluefield State University – Bachelor of Science, Computer Science, 2019</w:t>
      </w:r>
    </w:p>
    <w:p w14:paraId="57B4B7D7" w14:textId="77777777" w:rsidR="0050598B" w:rsidRDefault="00000000">
      <w:pPr>
        <w:pStyle w:val="Heading2"/>
      </w:pPr>
      <w:r>
        <w:t>Key Achievements</w:t>
      </w:r>
    </w:p>
    <w:p w14:paraId="4AFDA55F" w14:textId="77777777" w:rsidR="0050598B" w:rsidRDefault="00000000">
      <w:pPr>
        <w:pStyle w:val="ListBullet"/>
      </w:pPr>
      <w:r>
        <w:t>Delivered and maintained infrastructure across AWS, Azure, and GCP environments.</w:t>
      </w:r>
    </w:p>
    <w:p w14:paraId="7FBE076C" w14:textId="77777777" w:rsidR="0050598B" w:rsidRDefault="00000000">
      <w:pPr>
        <w:pStyle w:val="ListBullet"/>
      </w:pPr>
      <w:r>
        <w:t>Automated full CI/CD workflows and managed secure deployments at scale.</w:t>
      </w:r>
    </w:p>
    <w:p w14:paraId="382FB93D" w14:textId="77777777" w:rsidR="0050598B" w:rsidRDefault="00000000">
      <w:pPr>
        <w:pStyle w:val="ListBullet"/>
      </w:pPr>
      <w:r>
        <w:t>Improved system performance and deployment reliability across multiple startup teams.</w:t>
      </w:r>
    </w:p>
    <w:sectPr w:rsidR="00505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632546">
    <w:abstractNumId w:val="8"/>
  </w:num>
  <w:num w:numId="2" w16cid:durableId="188488568">
    <w:abstractNumId w:val="6"/>
  </w:num>
  <w:num w:numId="3" w16cid:durableId="1290819171">
    <w:abstractNumId w:val="5"/>
  </w:num>
  <w:num w:numId="4" w16cid:durableId="1796368859">
    <w:abstractNumId w:val="4"/>
  </w:num>
  <w:num w:numId="5" w16cid:durableId="842821912">
    <w:abstractNumId w:val="7"/>
  </w:num>
  <w:num w:numId="6" w16cid:durableId="450513682">
    <w:abstractNumId w:val="3"/>
  </w:num>
  <w:num w:numId="7" w16cid:durableId="719935090">
    <w:abstractNumId w:val="2"/>
  </w:num>
  <w:num w:numId="8" w16cid:durableId="1056011047">
    <w:abstractNumId w:val="1"/>
  </w:num>
  <w:num w:numId="9" w16cid:durableId="195540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723"/>
    <w:rsid w:val="0029639D"/>
    <w:rsid w:val="00326F90"/>
    <w:rsid w:val="0050598B"/>
    <w:rsid w:val="005479EC"/>
    <w:rsid w:val="00AA1D8D"/>
    <w:rsid w:val="00B47730"/>
    <w:rsid w:val="00C0318B"/>
    <w:rsid w:val="00CB0664"/>
    <w:rsid w:val="00E17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D6E6F"/>
  <w14:defaultImageDpi w14:val="300"/>
  <w15:docId w15:val="{EEF9B401-F5CB-4B08-85F9-A24E14C8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173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adeyem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deyem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eryonesbudd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Synniah Carolus</cp:lastModifiedBy>
  <cp:revision>3</cp:revision>
  <dcterms:created xsi:type="dcterms:W3CDTF">2013-12-23T23:15:00Z</dcterms:created>
  <dcterms:modified xsi:type="dcterms:W3CDTF">2025-07-30T19:04:00Z</dcterms:modified>
  <cp:category/>
</cp:coreProperties>
</file>